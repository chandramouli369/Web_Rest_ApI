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E7E0" w14:textId="77777777" w:rsidR="000A026B" w:rsidRPr="008E69A1" w:rsidRDefault="00000000" w:rsidP="008E69A1">
      <w:pPr>
        <w:pStyle w:val="Title"/>
        <w:jc w:val="center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Task Management System - Documentation</w:t>
      </w:r>
    </w:p>
    <w:p w14:paraId="5B0149A0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1. API Documentation (Swagger/OpenAPI)</w:t>
      </w:r>
    </w:p>
    <w:p w14:paraId="5B726361" w14:textId="77777777" w:rsidR="000A026B" w:rsidRPr="008E69A1" w:rsidRDefault="00000000">
      <w:pPr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Swagger is integrated and available at http://localhost:5296/swagger.</w:t>
      </w:r>
    </w:p>
    <w:p w14:paraId="4E5B5B6D" w14:textId="77777777" w:rsidR="000A026B" w:rsidRPr="008E69A1" w:rsidRDefault="00000000">
      <w:pPr>
        <w:rPr>
          <w:rFonts w:ascii="Times New Roman" w:hAnsi="Times New Roman" w:cs="Times New Roman"/>
          <w:b/>
          <w:bCs/>
        </w:rPr>
      </w:pPr>
      <w:r w:rsidRPr="008E69A1">
        <w:rPr>
          <w:rFonts w:ascii="Times New Roman" w:hAnsi="Times New Roman" w:cs="Times New Roman"/>
          <w:b/>
          <w:bCs/>
        </w:rPr>
        <w:t>Endpoints: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026B" w:rsidRPr="008E69A1" w14:paraId="7DF609AA" w14:textId="77777777">
        <w:tc>
          <w:tcPr>
            <w:tcW w:w="2880" w:type="dxa"/>
          </w:tcPr>
          <w:p w14:paraId="21CF409D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26EE7C9C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2880" w:type="dxa"/>
          </w:tcPr>
          <w:p w14:paraId="262F41A4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A026B" w:rsidRPr="008E69A1" w14:paraId="3CFB7384" w14:textId="77777777">
        <w:tc>
          <w:tcPr>
            <w:tcW w:w="2880" w:type="dxa"/>
          </w:tcPr>
          <w:p w14:paraId="62DDBDD6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/api/Tasks</w:t>
            </w:r>
          </w:p>
        </w:tc>
        <w:tc>
          <w:tcPr>
            <w:tcW w:w="2880" w:type="dxa"/>
          </w:tcPr>
          <w:p w14:paraId="6FC896FA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80" w:type="dxa"/>
          </w:tcPr>
          <w:p w14:paraId="7D54E5A9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Get all tasks</w:t>
            </w:r>
          </w:p>
        </w:tc>
      </w:tr>
      <w:tr w:rsidR="000A026B" w:rsidRPr="008E69A1" w14:paraId="6FB19EAD" w14:textId="77777777">
        <w:tc>
          <w:tcPr>
            <w:tcW w:w="2880" w:type="dxa"/>
          </w:tcPr>
          <w:p w14:paraId="158B50D1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/api/Tasks/{id}</w:t>
            </w:r>
          </w:p>
        </w:tc>
        <w:tc>
          <w:tcPr>
            <w:tcW w:w="2880" w:type="dxa"/>
          </w:tcPr>
          <w:p w14:paraId="1CA82ECE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80" w:type="dxa"/>
          </w:tcPr>
          <w:p w14:paraId="7B18563F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Get task by ID</w:t>
            </w:r>
          </w:p>
        </w:tc>
      </w:tr>
      <w:tr w:rsidR="000A026B" w:rsidRPr="008E69A1" w14:paraId="26E4ADB5" w14:textId="77777777">
        <w:tc>
          <w:tcPr>
            <w:tcW w:w="2880" w:type="dxa"/>
          </w:tcPr>
          <w:p w14:paraId="0C21535A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/api/Tasks</w:t>
            </w:r>
          </w:p>
        </w:tc>
        <w:tc>
          <w:tcPr>
            <w:tcW w:w="2880" w:type="dxa"/>
          </w:tcPr>
          <w:p w14:paraId="75876AF3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880" w:type="dxa"/>
          </w:tcPr>
          <w:p w14:paraId="671EE283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Create a new task</w:t>
            </w:r>
          </w:p>
        </w:tc>
      </w:tr>
      <w:tr w:rsidR="000A026B" w:rsidRPr="008E69A1" w14:paraId="7162230E" w14:textId="77777777">
        <w:tc>
          <w:tcPr>
            <w:tcW w:w="2880" w:type="dxa"/>
          </w:tcPr>
          <w:p w14:paraId="2DE8C4BC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/api/Tasks/{id}</w:t>
            </w:r>
          </w:p>
        </w:tc>
        <w:tc>
          <w:tcPr>
            <w:tcW w:w="2880" w:type="dxa"/>
          </w:tcPr>
          <w:p w14:paraId="55D01AD1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880" w:type="dxa"/>
          </w:tcPr>
          <w:p w14:paraId="2BA19872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Update a task by ID</w:t>
            </w:r>
          </w:p>
        </w:tc>
      </w:tr>
      <w:tr w:rsidR="000A026B" w:rsidRPr="008E69A1" w14:paraId="393F38E2" w14:textId="77777777">
        <w:tc>
          <w:tcPr>
            <w:tcW w:w="2880" w:type="dxa"/>
          </w:tcPr>
          <w:p w14:paraId="5CE7C187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/api/Tasks/{id}</w:t>
            </w:r>
          </w:p>
        </w:tc>
        <w:tc>
          <w:tcPr>
            <w:tcW w:w="2880" w:type="dxa"/>
          </w:tcPr>
          <w:p w14:paraId="41F8322F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880" w:type="dxa"/>
          </w:tcPr>
          <w:p w14:paraId="69A9FC41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Delete a task by ID</w:t>
            </w:r>
          </w:p>
        </w:tc>
      </w:tr>
    </w:tbl>
    <w:p w14:paraId="497605D3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2. Setup Instructions</w:t>
      </w:r>
    </w:p>
    <w:p w14:paraId="4FCA53AE" w14:textId="77777777" w:rsidR="000A026B" w:rsidRPr="008E69A1" w:rsidRDefault="00000000">
      <w:pPr>
        <w:rPr>
          <w:rFonts w:ascii="Times New Roman" w:hAnsi="Times New Roman" w:cs="Times New Roman"/>
          <w:b/>
          <w:bCs/>
        </w:rPr>
      </w:pPr>
      <w:r w:rsidRPr="008E69A1">
        <w:rPr>
          <w:rFonts w:ascii="Times New Roman" w:hAnsi="Times New Roman" w:cs="Times New Roman"/>
          <w:b/>
          <w:bCs/>
        </w:rPr>
        <w:t>Backend:</w:t>
      </w:r>
    </w:p>
    <w:p w14:paraId="46BB9A7A" w14:textId="187DF2AC" w:rsidR="008E69A1" w:rsidRPr="008E69A1" w:rsidRDefault="00000000" w:rsidP="008E69A1">
      <w:pPr>
        <w:pStyle w:val="ListParagraph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br/>
        <w:t>cd backend-folde</w:t>
      </w:r>
      <w:r w:rsidR="008E69A1">
        <w:rPr>
          <w:rFonts w:ascii="Times New Roman" w:hAnsi="Times New Roman" w:cs="Times New Roman"/>
        </w:rPr>
        <w:t>r</w:t>
      </w:r>
    </w:p>
    <w:p w14:paraId="1E0E9D1D" w14:textId="7E48B7AE" w:rsidR="008E69A1" w:rsidRPr="008E69A1" w:rsidRDefault="008E69A1" w:rsidP="008E69A1">
      <w:pPr>
        <w:pStyle w:val="ListParagraph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dotnet build</w:t>
      </w:r>
    </w:p>
    <w:p w14:paraId="1FF926DC" w14:textId="44D2F515" w:rsidR="000A026B" w:rsidRPr="008E69A1" w:rsidRDefault="008E69A1" w:rsidP="008E69A1">
      <w:pPr>
        <w:pStyle w:val="ListParagraph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dotnet run</w:t>
      </w:r>
      <w:r w:rsidR="00000000" w:rsidRPr="008E69A1">
        <w:rPr>
          <w:rFonts w:ascii="Times New Roman" w:hAnsi="Times New Roman" w:cs="Times New Roman"/>
        </w:rPr>
        <w:br/>
        <w:t xml:space="preserve">dotnet </w:t>
      </w:r>
      <w:proofErr w:type="spellStart"/>
      <w:r w:rsidR="00000000" w:rsidRPr="008E69A1">
        <w:rPr>
          <w:rFonts w:ascii="Times New Roman" w:hAnsi="Times New Roman" w:cs="Times New Roman"/>
        </w:rPr>
        <w:t>ef</w:t>
      </w:r>
      <w:proofErr w:type="spellEnd"/>
      <w:r w:rsidR="00000000" w:rsidRPr="008E69A1">
        <w:rPr>
          <w:rFonts w:ascii="Times New Roman" w:hAnsi="Times New Roman" w:cs="Times New Roman"/>
        </w:rPr>
        <w:t xml:space="preserve"> database update</w:t>
      </w:r>
      <w:r w:rsidR="00000000" w:rsidRPr="008E69A1">
        <w:rPr>
          <w:rFonts w:ascii="Times New Roman" w:hAnsi="Times New Roman" w:cs="Times New Roman"/>
        </w:rPr>
        <w:br/>
      </w:r>
    </w:p>
    <w:p w14:paraId="0D376A4B" w14:textId="77777777" w:rsidR="008E69A1" w:rsidRDefault="00000000">
      <w:pPr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  <w:b/>
          <w:bCs/>
        </w:rPr>
        <w:t>Frontend</w:t>
      </w:r>
      <w:r w:rsidR="008E69A1" w:rsidRPr="008E69A1">
        <w:rPr>
          <w:rFonts w:ascii="Times New Roman" w:hAnsi="Times New Roman" w:cs="Times New Roman"/>
          <w:b/>
          <w:bCs/>
        </w:rPr>
        <w:t>:</w:t>
      </w:r>
      <w:r w:rsidRPr="008E69A1">
        <w:rPr>
          <w:rFonts w:ascii="Times New Roman" w:hAnsi="Times New Roman" w:cs="Times New Roman"/>
          <w:b/>
          <w:bCs/>
        </w:rPr>
        <w:br/>
      </w:r>
      <w:r w:rsidRPr="008E69A1">
        <w:rPr>
          <w:rFonts w:ascii="Times New Roman" w:hAnsi="Times New Roman" w:cs="Times New Roman"/>
        </w:rPr>
        <w:t>cd frontend-folder</w:t>
      </w:r>
      <w:r w:rsidRPr="008E69A1">
        <w:rPr>
          <w:rFonts w:ascii="Times New Roman" w:hAnsi="Times New Roman" w:cs="Times New Roman"/>
        </w:rPr>
        <w:br/>
      </w:r>
      <w:proofErr w:type="spellStart"/>
      <w:r w:rsidRPr="008E69A1">
        <w:rPr>
          <w:rFonts w:ascii="Times New Roman" w:hAnsi="Times New Roman" w:cs="Times New Roman"/>
        </w:rPr>
        <w:t>npm</w:t>
      </w:r>
      <w:proofErr w:type="spellEnd"/>
      <w:r w:rsidRPr="008E69A1">
        <w:rPr>
          <w:rFonts w:ascii="Times New Roman" w:hAnsi="Times New Roman" w:cs="Times New Roman"/>
        </w:rPr>
        <w:t xml:space="preserve"> install</w:t>
      </w:r>
    </w:p>
    <w:p w14:paraId="29EFB6A4" w14:textId="0CCB8440" w:rsidR="000A026B" w:rsidRDefault="008E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 w:rsidR="00000000" w:rsidRPr="008E69A1">
        <w:rPr>
          <w:rFonts w:ascii="Times New Roman" w:hAnsi="Times New Roman" w:cs="Times New Roman"/>
        </w:rPr>
        <w:br/>
        <w:t>n</w:t>
      </w:r>
      <w:r>
        <w:rPr>
          <w:rFonts w:ascii="Times New Roman" w:hAnsi="Times New Roman" w:cs="Times New Roman"/>
        </w:rPr>
        <w:t>g</w:t>
      </w:r>
      <w:r w:rsidR="00000000" w:rsidRPr="008E69A1">
        <w:rPr>
          <w:rFonts w:ascii="Times New Roman" w:hAnsi="Times New Roman" w:cs="Times New Roman"/>
        </w:rPr>
        <w:t xml:space="preserve"> serve</w:t>
      </w:r>
      <w:r w:rsidR="00000000" w:rsidRPr="008E69A1">
        <w:rPr>
          <w:rFonts w:ascii="Times New Roman" w:hAnsi="Times New Roman" w:cs="Times New Roman"/>
        </w:rPr>
        <w:br/>
      </w:r>
    </w:p>
    <w:p w14:paraId="6EEAA664" w14:textId="77777777" w:rsidR="008E69A1" w:rsidRDefault="008E69A1">
      <w:pPr>
        <w:rPr>
          <w:rFonts w:ascii="Times New Roman" w:hAnsi="Times New Roman" w:cs="Times New Roman"/>
        </w:rPr>
      </w:pPr>
    </w:p>
    <w:p w14:paraId="1ADDB381" w14:textId="77777777" w:rsidR="008E69A1" w:rsidRPr="008E69A1" w:rsidRDefault="008E69A1">
      <w:pPr>
        <w:rPr>
          <w:rFonts w:ascii="Times New Roman" w:hAnsi="Times New Roman" w:cs="Times New Roman"/>
        </w:rPr>
      </w:pPr>
    </w:p>
    <w:p w14:paraId="6C3E6ABF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lastRenderedPageBreak/>
        <w:t>3. Database Schema</w:t>
      </w:r>
    </w:p>
    <w:p w14:paraId="319211EE" w14:textId="77777777" w:rsidR="000A026B" w:rsidRPr="008E69A1" w:rsidRDefault="00000000">
      <w:pPr>
        <w:rPr>
          <w:rFonts w:ascii="Times New Roman" w:hAnsi="Times New Roman" w:cs="Times New Roman"/>
          <w:b/>
          <w:bCs/>
        </w:rPr>
      </w:pPr>
      <w:r w:rsidRPr="008E69A1">
        <w:rPr>
          <w:rFonts w:ascii="Times New Roman" w:hAnsi="Times New Roman" w:cs="Times New Roman"/>
          <w:b/>
          <w:bCs/>
        </w:rPr>
        <w:t>Entity: Tasks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026B" w:rsidRPr="008E69A1" w14:paraId="27CE4843" w14:textId="77777777">
        <w:tc>
          <w:tcPr>
            <w:tcW w:w="2880" w:type="dxa"/>
          </w:tcPr>
          <w:p w14:paraId="4BC6AAB5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1F8FB407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66FA34F3" w14:textId="77777777" w:rsidR="000A026B" w:rsidRPr="008E69A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8E69A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A026B" w:rsidRPr="008E69A1" w14:paraId="10100A7E" w14:textId="77777777">
        <w:tc>
          <w:tcPr>
            <w:tcW w:w="2880" w:type="dxa"/>
          </w:tcPr>
          <w:p w14:paraId="2FB70117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1AB1A587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2C27DB2D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Primary Key</w:t>
            </w:r>
          </w:p>
        </w:tc>
      </w:tr>
      <w:tr w:rsidR="000A026B" w:rsidRPr="008E69A1" w14:paraId="50A6668F" w14:textId="77777777">
        <w:tc>
          <w:tcPr>
            <w:tcW w:w="2880" w:type="dxa"/>
          </w:tcPr>
          <w:p w14:paraId="526F3FA4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880" w:type="dxa"/>
          </w:tcPr>
          <w:p w14:paraId="10E95571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627F81E0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Required</w:t>
            </w:r>
          </w:p>
        </w:tc>
      </w:tr>
      <w:tr w:rsidR="000A026B" w:rsidRPr="008E69A1" w14:paraId="25F81D0C" w14:textId="77777777">
        <w:tc>
          <w:tcPr>
            <w:tcW w:w="2880" w:type="dxa"/>
          </w:tcPr>
          <w:p w14:paraId="1AB96347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DueDate</w:t>
            </w:r>
          </w:p>
        </w:tc>
        <w:tc>
          <w:tcPr>
            <w:tcW w:w="2880" w:type="dxa"/>
          </w:tcPr>
          <w:p w14:paraId="552260C6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22E77ECC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Required</w:t>
            </w:r>
          </w:p>
        </w:tc>
      </w:tr>
      <w:tr w:rsidR="000A026B" w:rsidRPr="008E69A1" w14:paraId="42A32323" w14:textId="77777777">
        <w:tc>
          <w:tcPr>
            <w:tcW w:w="2880" w:type="dxa"/>
          </w:tcPr>
          <w:p w14:paraId="3A7F0D08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2880" w:type="dxa"/>
          </w:tcPr>
          <w:p w14:paraId="3723C42C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7229A4C6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Required (Low, Medium, High)</w:t>
            </w:r>
          </w:p>
        </w:tc>
      </w:tr>
      <w:tr w:rsidR="000A026B" w:rsidRPr="008E69A1" w14:paraId="7683C4BA" w14:textId="77777777">
        <w:tc>
          <w:tcPr>
            <w:tcW w:w="2880" w:type="dxa"/>
          </w:tcPr>
          <w:p w14:paraId="0787BC14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80" w:type="dxa"/>
          </w:tcPr>
          <w:p w14:paraId="7D46EDE1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2520CDCC" w14:textId="77777777" w:rsidR="000A026B" w:rsidRPr="008E69A1" w:rsidRDefault="00000000">
            <w:pPr>
              <w:rPr>
                <w:rFonts w:ascii="Times New Roman" w:hAnsi="Times New Roman" w:cs="Times New Roman"/>
              </w:rPr>
            </w:pPr>
            <w:r w:rsidRPr="008E69A1">
              <w:rPr>
                <w:rFonts w:ascii="Times New Roman" w:hAnsi="Times New Roman" w:cs="Times New Roman"/>
              </w:rPr>
              <w:t>Required (Pending, InProgress, Completed)</w:t>
            </w:r>
          </w:p>
        </w:tc>
      </w:tr>
    </w:tbl>
    <w:p w14:paraId="381F078F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4. Migration Guide</w:t>
      </w:r>
    </w:p>
    <w:p w14:paraId="3FB8D528" w14:textId="769D41A5" w:rsidR="000A026B" w:rsidRPr="008E69A1" w:rsidRDefault="00000000" w:rsidP="008E69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  <w:b/>
          <w:bCs/>
        </w:rPr>
        <w:t>To create or update the database:</w:t>
      </w:r>
      <w:r w:rsidRPr="008E69A1">
        <w:rPr>
          <w:rFonts w:ascii="Times New Roman" w:hAnsi="Times New Roman" w:cs="Times New Roman"/>
          <w:b/>
          <w:bCs/>
        </w:rPr>
        <w:br/>
      </w:r>
      <w:r w:rsidRPr="008E69A1">
        <w:rPr>
          <w:rFonts w:ascii="Times New Roman" w:hAnsi="Times New Roman" w:cs="Times New Roman"/>
        </w:rPr>
        <w:t>dotnet ef migrations add InitialCreate</w:t>
      </w:r>
      <w:r w:rsidRPr="008E69A1">
        <w:rPr>
          <w:rFonts w:ascii="Times New Roman" w:hAnsi="Times New Roman" w:cs="Times New Roman"/>
        </w:rPr>
        <w:br/>
        <w:t>dotnet ef database update</w:t>
      </w:r>
      <w:r w:rsidRPr="008E69A1">
        <w:rPr>
          <w:rFonts w:ascii="Times New Roman" w:hAnsi="Times New Roman" w:cs="Times New Roman"/>
        </w:rPr>
        <w:br/>
      </w:r>
    </w:p>
    <w:p w14:paraId="25FEFC34" w14:textId="07B2EB8E" w:rsidR="000A026B" w:rsidRPr="008E69A1" w:rsidRDefault="00000000" w:rsidP="008E69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8E69A1">
        <w:rPr>
          <w:rFonts w:ascii="Times New Roman" w:hAnsi="Times New Roman" w:cs="Times New Roman"/>
          <w:b/>
          <w:bCs/>
        </w:rPr>
        <w:t>To re-run from scratch:</w:t>
      </w:r>
      <w:r w:rsidRPr="008E69A1">
        <w:rPr>
          <w:rFonts w:ascii="Times New Roman" w:hAnsi="Times New Roman" w:cs="Times New Roman"/>
        </w:rPr>
        <w:br/>
        <w:t>dotnet ef database drop</w:t>
      </w:r>
      <w:r w:rsidRPr="008E69A1">
        <w:rPr>
          <w:rFonts w:ascii="Times New Roman" w:hAnsi="Times New Roman" w:cs="Times New Roman"/>
        </w:rPr>
        <w:br/>
        <w:t>dotnet ef database update</w:t>
      </w:r>
      <w:r w:rsidRPr="008E69A1">
        <w:rPr>
          <w:rFonts w:ascii="Times New Roman" w:hAnsi="Times New Roman" w:cs="Times New Roman"/>
        </w:rPr>
        <w:br/>
      </w:r>
    </w:p>
    <w:p w14:paraId="421E118F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t>5. Environment Configuration</w:t>
      </w:r>
    </w:p>
    <w:p w14:paraId="599BCC2E" w14:textId="2D8D447B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Backend (</w:t>
      </w:r>
      <w:proofErr w:type="spellStart"/>
      <w:proofErr w:type="gramStart"/>
      <w:r w:rsidRPr="009E0DBE">
        <w:rPr>
          <w:rFonts w:ascii="Times New Roman" w:hAnsi="Times New Roman" w:cs="Times New Roman"/>
          <w:b/>
          <w:bCs/>
        </w:rPr>
        <w:t>appsettings.json</w:t>
      </w:r>
      <w:proofErr w:type="spellEnd"/>
      <w:proofErr w:type="gramEnd"/>
      <w:r w:rsidRPr="009E0DBE">
        <w:rPr>
          <w:rFonts w:ascii="Times New Roman" w:hAnsi="Times New Roman" w:cs="Times New Roman"/>
          <w:b/>
          <w:bCs/>
        </w:rPr>
        <w:t>):</w:t>
      </w:r>
      <w:r w:rsidRPr="008E69A1">
        <w:rPr>
          <w:rFonts w:ascii="Times New Roman" w:hAnsi="Times New Roman" w:cs="Times New Roman"/>
        </w:rPr>
        <w:br/>
        <w:t>"ConnectionStrings": {</w:t>
      </w:r>
      <w:r w:rsidRPr="008E69A1">
        <w:rPr>
          <w:rFonts w:ascii="Times New Roman" w:hAnsi="Times New Roman" w:cs="Times New Roman"/>
        </w:rPr>
        <w:br/>
        <w:t xml:space="preserve">  "DefaultConnection": "Server=localhost;Database=TaskManagerDb;Trusted_Connection=True;TrustServerCertificate=True"</w:t>
      </w:r>
      <w:r w:rsidRPr="008E69A1">
        <w:rPr>
          <w:rFonts w:ascii="Times New Roman" w:hAnsi="Times New Roman" w:cs="Times New Roman"/>
        </w:rPr>
        <w:br/>
        <w:t>}</w:t>
      </w:r>
      <w:r w:rsidRPr="008E69A1">
        <w:rPr>
          <w:rFonts w:ascii="Times New Roman" w:hAnsi="Times New Roman" w:cs="Times New Roman"/>
        </w:rPr>
        <w:br/>
      </w:r>
    </w:p>
    <w:p w14:paraId="78175ADC" w14:textId="67A484F3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Frontend (</w:t>
      </w:r>
      <w:proofErr w:type="spellStart"/>
      <w:r w:rsidRPr="009E0DBE">
        <w:rPr>
          <w:rFonts w:ascii="Times New Roman" w:hAnsi="Times New Roman" w:cs="Times New Roman"/>
          <w:b/>
          <w:bCs/>
        </w:rPr>
        <w:t>environment.ts</w:t>
      </w:r>
      <w:proofErr w:type="spellEnd"/>
      <w:r w:rsidRPr="009E0DBE">
        <w:rPr>
          <w:rFonts w:ascii="Times New Roman" w:hAnsi="Times New Roman" w:cs="Times New Roman"/>
          <w:b/>
          <w:bCs/>
        </w:rPr>
        <w:t>):</w:t>
      </w:r>
      <w:r w:rsidRPr="008E69A1">
        <w:rPr>
          <w:rFonts w:ascii="Times New Roman" w:hAnsi="Times New Roman" w:cs="Times New Roman"/>
        </w:rPr>
        <w:br/>
        <w:t>export const environment = {</w:t>
      </w:r>
      <w:r w:rsidRPr="008E69A1">
        <w:rPr>
          <w:rFonts w:ascii="Times New Roman" w:hAnsi="Times New Roman" w:cs="Times New Roman"/>
        </w:rPr>
        <w:br/>
        <w:t xml:space="preserve">  production: false,</w:t>
      </w:r>
      <w:r w:rsidRPr="008E69A1">
        <w:rPr>
          <w:rFonts w:ascii="Times New Roman" w:hAnsi="Times New Roman" w:cs="Times New Roman"/>
        </w:rPr>
        <w:br/>
        <w:t xml:space="preserve">  apiUrl: 'http://localhost:5296/api/Tasks'</w:t>
      </w:r>
      <w:r w:rsidRPr="008E69A1">
        <w:rPr>
          <w:rFonts w:ascii="Times New Roman" w:hAnsi="Times New Roman" w:cs="Times New Roman"/>
        </w:rPr>
        <w:br/>
        <w:t>};</w:t>
      </w:r>
      <w:r w:rsidRPr="008E69A1">
        <w:rPr>
          <w:rFonts w:ascii="Times New Roman" w:hAnsi="Times New Roman" w:cs="Times New Roman"/>
        </w:rPr>
        <w:br/>
      </w:r>
    </w:p>
    <w:p w14:paraId="3305AD0C" w14:textId="77777777" w:rsidR="000A026B" w:rsidRPr="008E69A1" w:rsidRDefault="00000000">
      <w:pPr>
        <w:pStyle w:val="Heading1"/>
        <w:rPr>
          <w:rFonts w:ascii="Times New Roman" w:hAnsi="Times New Roman" w:cs="Times New Roman"/>
        </w:rPr>
      </w:pPr>
      <w:r w:rsidRPr="008E69A1">
        <w:rPr>
          <w:rFonts w:ascii="Times New Roman" w:hAnsi="Times New Roman" w:cs="Times New Roman"/>
        </w:rPr>
        <w:lastRenderedPageBreak/>
        <w:t>6. API Endpoints Documentation</w:t>
      </w:r>
    </w:p>
    <w:p w14:paraId="6E80A179" w14:textId="63E80263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Create a Task (POST /</w:t>
      </w:r>
      <w:proofErr w:type="spellStart"/>
      <w:r w:rsidRPr="009E0DBE">
        <w:rPr>
          <w:rFonts w:ascii="Times New Roman" w:hAnsi="Times New Roman" w:cs="Times New Roman"/>
          <w:b/>
          <w:bCs/>
        </w:rPr>
        <w:t>api</w:t>
      </w:r>
      <w:proofErr w:type="spellEnd"/>
      <w:r w:rsidRPr="009E0DBE">
        <w:rPr>
          <w:rFonts w:ascii="Times New Roman" w:hAnsi="Times New Roman" w:cs="Times New Roman"/>
          <w:b/>
          <w:bCs/>
        </w:rPr>
        <w:t>/Tasks):</w:t>
      </w:r>
      <w:r w:rsidRPr="008E69A1">
        <w:rPr>
          <w:rFonts w:ascii="Times New Roman" w:hAnsi="Times New Roman" w:cs="Times New Roman"/>
        </w:rPr>
        <w:br/>
        <w:t>{</w:t>
      </w:r>
      <w:r w:rsidRPr="008E69A1">
        <w:rPr>
          <w:rFonts w:ascii="Times New Roman" w:hAnsi="Times New Roman" w:cs="Times New Roman"/>
        </w:rPr>
        <w:br/>
        <w:t xml:space="preserve">  "title": "Buy groceries",</w:t>
      </w:r>
      <w:r w:rsidRPr="008E69A1">
        <w:rPr>
          <w:rFonts w:ascii="Times New Roman" w:hAnsi="Times New Roman" w:cs="Times New Roman"/>
        </w:rPr>
        <w:br/>
        <w:t xml:space="preserve">  "dueDate": "2024-04-15T00:00:00",</w:t>
      </w:r>
      <w:r w:rsidRPr="008E69A1">
        <w:rPr>
          <w:rFonts w:ascii="Times New Roman" w:hAnsi="Times New Roman" w:cs="Times New Roman"/>
        </w:rPr>
        <w:br/>
        <w:t xml:space="preserve">  "priority": "Medium",</w:t>
      </w:r>
      <w:r w:rsidRPr="008E69A1">
        <w:rPr>
          <w:rFonts w:ascii="Times New Roman" w:hAnsi="Times New Roman" w:cs="Times New Roman"/>
        </w:rPr>
        <w:br/>
        <w:t xml:space="preserve">  "status": "Pending"</w:t>
      </w:r>
      <w:r w:rsidRPr="008E69A1">
        <w:rPr>
          <w:rFonts w:ascii="Times New Roman" w:hAnsi="Times New Roman" w:cs="Times New Roman"/>
        </w:rPr>
        <w:br/>
        <w:t>}</w:t>
      </w:r>
    </w:p>
    <w:p w14:paraId="57BF9A10" w14:textId="77777777" w:rsidR="000A026B" w:rsidRPr="008E69A1" w:rsidRDefault="00000000">
      <w:pPr>
        <w:rPr>
          <w:rFonts w:ascii="Times New Roman" w:hAnsi="Times New Roman" w:cs="Times New Roman"/>
        </w:rPr>
      </w:pPr>
      <w:r w:rsidRPr="009E0DBE">
        <w:rPr>
          <w:rFonts w:ascii="Times New Roman" w:hAnsi="Times New Roman" w:cs="Times New Roman"/>
          <w:b/>
          <w:bCs/>
        </w:rPr>
        <w:t>Get All Tasks (GET /api/Tasks):</w:t>
      </w:r>
      <w:r w:rsidRPr="008E69A1">
        <w:rPr>
          <w:rFonts w:ascii="Times New Roman" w:hAnsi="Times New Roman" w:cs="Times New Roman"/>
        </w:rPr>
        <w:t xml:space="preserve"> with query params like title, status, sortBy, desc, page, pageSize</w:t>
      </w:r>
    </w:p>
    <w:p w14:paraId="6C86426F" w14:textId="77777777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Get Task by ID (GET /api/Tasks/{id})</w:t>
      </w:r>
    </w:p>
    <w:p w14:paraId="6A0F7BA7" w14:textId="4A9E0113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Update Task (PUT /</w:t>
      </w:r>
      <w:proofErr w:type="spellStart"/>
      <w:r w:rsidRPr="009E0DBE">
        <w:rPr>
          <w:rFonts w:ascii="Times New Roman" w:hAnsi="Times New Roman" w:cs="Times New Roman"/>
          <w:b/>
          <w:bCs/>
        </w:rPr>
        <w:t>api</w:t>
      </w:r>
      <w:proofErr w:type="spellEnd"/>
      <w:r w:rsidRPr="009E0DBE">
        <w:rPr>
          <w:rFonts w:ascii="Times New Roman" w:hAnsi="Times New Roman" w:cs="Times New Roman"/>
          <w:b/>
          <w:bCs/>
        </w:rPr>
        <w:t>/Tasks/{id}):</w:t>
      </w:r>
      <w:r w:rsidRPr="008E69A1">
        <w:rPr>
          <w:rFonts w:ascii="Times New Roman" w:hAnsi="Times New Roman" w:cs="Times New Roman"/>
        </w:rPr>
        <w:br/>
        <w:t>{</w:t>
      </w:r>
      <w:r w:rsidRPr="008E69A1">
        <w:rPr>
          <w:rFonts w:ascii="Times New Roman" w:hAnsi="Times New Roman" w:cs="Times New Roman"/>
        </w:rPr>
        <w:br/>
        <w:t xml:space="preserve">  "title": "Buy milk",</w:t>
      </w:r>
      <w:r w:rsidRPr="008E69A1">
        <w:rPr>
          <w:rFonts w:ascii="Times New Roman" w:hAnsi="Times New Roman" w:cs="Times New Roman"/>
        </w:rPr>
        <w:br/>
        <w:t xml:space="preserve">  "dueDate": "2024-04-16T00:00:00",</w:t>
      </w:r>
      <w:r w:rsidRPr="008E69A1">
        <w:rPr>
          <w:rFonts w:ascii="Times New Roman" w:hAnsi="Times New Roman" w:cs="Times New Roman"/>
        </w:rPr>
        <w:br/>
        <w:t xml:space="preserve">  "priority": "High",</w:t>
      </w:r>
      <w:r w:rsidRPr="008E69A1">
        <w:rPr>
          <w:rFonts w:ascii="Times New Roman" w:hAnsi="Times New Roman" w:cs="Times New Roman"/>
        </w:rPr>
        <w:br/>
        <w:t xml:space="preserve">  "status": "InProgress"</w:t>
      </w:r>
      <w:r w:rsidRPr="008E69A1">
        <w:rPr>
          <w:rFonts w:ascii="Times New Roman" w:hAnsi="Times New Roman" w:cs="Times New Roman"/>
        </w:rPr>
        <w:br/>
        <w:t>}</w:t>
      </w:r>
    </w:p>
    <w:p w14:paraId="6F079918" w14:textId="77777777" w:rsidR="000A026B" w:rsidRPr="009E0DBE" w:rsidRDefault="00000000">
      <w:pPr>
        <w:rPr>
          <w:rFonts w:ascii="Times New Roman" w:hAnsi="Times New Roman" w:cs="Times New Roman"/>
          <w:b/>
          <w:bCs/>
        </w:rPr>
      </w:pPr>
      <w:r w:rsidRPr="009E0DBE">
        <w:rPr>
          <w:rFonts w:ascii="Times New Roman" w:hAnsi="Times New Roman" w:cs="Times New Roman"/>
          <w:b/>
          <w:bCs/>
        </w:rPr>
        <w:t>Delete Task (DELETE /api/Tasks/{id})</w:t>
      </w:r>
    </w:p>
    <w:sectPr w:rsidR="000A026B" w:rsidRPr="009E0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A0C4A"/>
    <w:multiLevelType w:val="hybridMultilevel"/>
    <w:tmpl w:val="60E6B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03B04"/>
    <w:multiLevelType w:val="hybridMultilevel"/>
    <w:tmpl w:val="7DBC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B3E89"/>
    <w:multiLevelType w:val="hybridMultilevel"/>
    <w:tmpl w:val="998A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C7D44"/>
    <w:multiLevelType w:val="hybridMultilevel"/>
    <w:tmpl w:val="F886E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39902">
    <w:abstractNumId w:val="8"/>
  </w:num>
  <w:num w:numId="2" w16cid:durableId="681468301">
    <w:abstractNumId w:val="6"/>
  </w:num>
  <w:num w:numId="3" w16cid:durableId="1029061712">
    <w:abstractNumId w:val="5"/>
  </w:num>
  <w:num w:numId="4" w16cid:durableId="1185241878">
    <w:abstractNumId w:val="4"/>
  </w:num>
  <w:num w:numId="5" w16cid:durableId="1621373742">
    <w:abstractNumId w:val="7"/>
  </w:num>
  <w:num w:numId="6" w16cid:durableId="1152256624">
    <w:abstractNumId w:val="3"/>
  </w:num>
  <w:num w:numId="7" w16cid:durableId="603994732">
    <w:abstractNumId w:val="2"/>
  </w:num>
  <w:num w:numId="8" w16cid:durableId="102120150">
    <w:abstractNumId w:val="1"/>
  </w:num>
  <w:num w:numId="9" w16cid:durableId="404955539">
    <w:abstractNumId w:val="0"/>
  </w:num>
  <w:num w:numId="10" w16cid:durableId="877745293">
    <w:abstractNumId w:val="12"/>
  </w:num>
  <w:num w:numId="11" w16cid:durableId="630862104">
    <w:abstractNumId w:val="10"/>
  </w:num>
  <w:num w:numId="12" w16cid:durableId="1112436259">
    <w:abstractNumId w:val="11"/>
  </w:num>
  <w:num w:numId="13" w16cid:durableId="1675456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6B"/>
    <w:rsid w:val="0015074B"/>
    <w:rsid w:val="0029639D"/>
    <w:rsid w:val="00326F90"/>
    <w:rsid w:val="003F701B"/>
    <w:rsid w:val="008E69A1"/>
    <w:rsid w:val="009E0D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648D8"/>
  <w14:defaultImageDpi w14:val="300"/>
  <w15:docId w15:val="{BC7616C1-2D13-4FDC-B920-E8770DA8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 chandra mouli thammineni</cp:lastModifiedBy>
  <cp:revision>3</cp:revision>
  <dcterms:created xsi:type="dcterms:W3CDTF">2013-12-23T23:15:00Z</dcterms:created>
  <dcterms:modified xsi:type="dcterms:W3CDTF">2025-04-05T05:32:00Z</dcterms:modified>
  <cp:category/>
</cp:coreProperties>
</file>